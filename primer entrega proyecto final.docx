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s-MX"/>
        </w:rPr>
      </w:pPr>
      <w:r>
        <w:rPr>
          <w:lang w:val="es-MX"/>
        </w:rPr>
        <w:t>Migración de una Panadería Tradicional a AWS: Transformación Digital y Abordaje del Problema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del Autor: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Jesús Santiago Hernández López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 de la Institución: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CODERHOUSE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Fecha:</w:t>
      </w:r>
    </w:p>
    <w:p>
      <w:pPr>
        <w:pStyle w:val="Normal"/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9 noviembre 2024</w:t>
      </w:r>
    </w:p>
    <w:p>
      <w:pPr>
        <w:pStyle w:val="Normal"/>
        <w:rPr>
          <w:lang w:val="es-MX"/>
        </w:rPr>
      </w:pPr>
      <w:r>
        <w:rPr>
          <w:lang w:val="es-MX"/>
        </w:rPr>
      </w:r>
      <w:r>
        <w:br w:type="page"/>
      </w:r>
    </w:p>
    <w:p>
      <w:pPr>
        <w:pStyle w:val="Heading1"/>
        <w:spacing w:before="0" w:after="0"/>
        <w:rPr>
          <w:lang w:val="es-MX"/>
        </w:rPr>
      </w:pPr>
      <w:r>
        <w:rPr>
          <w:lang w:val="es-MX"/>
        </w:rPr>
        <w:t>1. Descripción de la Panadería</w:t>
      </w:r>
    </w:p>
    <w:p>
      <w:pPr>
        <w:pStyle w:val="Normal"/>
        <w:rPr>
          <w:lang w:val="es-MX"/>
        </w:rPr>
      </w:pPr>
      <w:r>
        <w:rPr>
          <w:lang w:val="es-MX"/>
        </w:rPr>
        <w:t>La panadería la PANE, es un negocio familiar con más de 15 años de experiencia, especializado en la elaboración artesanal de panes, pasteles y otros productos de repostería. Su objetivo principal es ofrecer productos frescos y de alta calidad, con recetas tradicionales y un toque casero. A lo largo de los años, se ha consolidado como una panadería de referencia en la comunidad, siendo reconocida por su excelente servicio al cliente y su compromiso con la calidad.</w:t>
      </w:r>
    </w:p>
    <w:p>
      <w:pPr>
        <w:pStyle w:val="Normal"/>
        <w:rPr>
          <w:lang w:val="es-MX"/>
        </w:rPr>
      </w:pPr>
      <w:r>
        <w:rPr>
          <w:lang w:val="es-MX"/>
        </w:rPr>
        <w:t>Servicios actuales: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Venta directa al consumidor en tienda física.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Pedidos por teléfono para recoger en tienda.</w:t>
      </w:r>
    </w:p>
    <w:p>
      <w:pPr>
        <w:pStyle w:val="Normal"/>
        <w:numPr>
          <w:ilvl w:val="0"/>
          <w:numId w:val="4"/>
        </w:numPr>
        <w:rPr>
          <w:lang w:val="es-MX"/>
        </w:rPr>
      </w:pPr>
      <w:r>
        <w:rPr>
          <w:lang w:val="es-MX"/>
        </w:rPr>
        <w:t>Reparto a domicilio en zonas cercanas a la panadería.</w:t>
      </w:r>
    </w:p>
    <w:p>
      <w:pPr>
        <w:pStyle w:val="Heading1"/>
        <w:rPr>
          <w:lang w:val="es-MX"/>
        </w:rPr>
      </w:pPr>
      <w:r>
        <w:rPr>
          <w:lang w:val="es-MX"/>
        </w:rPr>
        <w:t>2. Ámbito de Aplicación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La iniciativa de transformación digital tiene como objetivo migrar los procesos operativos y de gestión de la panadería a la nube de AWS. Con ello, se busca no solo modernizar el negocio, sino también mejorar la eficiencia operativa, ampliar el alcance de mercado y fortalecer la fidelización de los clientes. Este proyecto abarca: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Digitalización de la gestión de inventario y control de stock.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Integración de un sistema de pedidos en línea y atención al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Implementación de un sistema de análisis de ventas y preferencias del cliente.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Almacenamiento de datos en la nube para respaldo y recuperación ante desastres.</w:t>
      </w:r>
    </w:p>
    <w:p>
      <w:pPr>
        <w:pStyle w:val="Normal"/>
        <w:numPr>
          <w:ilvl w:val="0"/>
          <w:numId w:val="8"/>
        </w:numPr>
        <w:jc w:val="both"/>
        <w:rPr>
          <w:lang w:val="es-MX"/>
        </w:rPr>
      </w:pPr>
      <w:r>
        <w:rPr>
          <w:lang w:val="es-MX"/>
        </w:rPr>
        <w:t>Creación de una infraestructura segura y escalable que permita el crecimiento del negocio.</w:t>
      </w:r>
    </w:p>
    <w:p>
      <w:pPr>
        <w:pStyle w:val="Heading1"/>
        <w:rPr>
          <w:lang w:val="es-MX"/>
        </w:rPr>
      </w:pPr>
      <w:r>
        <w:rPr>
          <w:lang w:val="es-MX"/>
        </w:rPr>
        <w:t>3. Contexto Organizacional y Perspectiva de Transformación Digital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Transformación Digital en la Panadería: La panadería se enfrenta a la necesidad de adaptarse a nuevas tendencias y hábitos de consumo. Hoy en día, los clientes valoran la conveniencia de realizar pedidos en línea, la personalización de sus productos y la posibilidad de recibir información y promociones de manera digital. La transformación digital de la panadería implica un cambio en el modelo de negocio, orientado a ofrecer una experiencia más integrada y personalizada.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Contexto Organizacional: La panadería es un negocio tradicional con sistemas manuales, lo que dificulta la rapidez en la gestión y el control preciso del inventario, ventas y pedidos. Los clientes actuales buscan una experiencia de compra más conveniente y un acceso directo a la información sobre los productos disponibles. Este proyecto se alinea con la visión de la panadería de ser un negocio moderno y accesible, sin perder el enfoque en la calidad y la tradición.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Objetivos de la Transformación Digital: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 xml:space="preserve">Reducir la dependencia de los sistemas manuales, optimizando </w:t>
      </w:r>
      <w:r>
        <w:rPr>
          <w:u w:val="single"/>
          <w:lang w:val="es-MX"/>
        </w:rPr>
        <w:t>procesos</w:t>
      </w:r>
      <w:r>
        <w:rPr>
          <w:lang w:val="es-MX"/>
        </w:rPr>
        <w:t xml:space="preserve"> a través de AWS.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Mejorar la experiencia del cliente, facilitando el acceso a pedidos en línea y servicios personalizados.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Incrementar la eficiencia operativa y la capacidad de almacenamiento de datos.</w:t>
      </w:r>
    </w:p>
    <w:p>
      <w:pPr>
        <w:pStyle w:val="Normal"/>
        <w:numPr>
          <w:ilvl w:val="0"/>
          <w:numId w:val="9"/>
        </w:numPr>
        <w:jc w:val="both"/>
        <w:rPr>
          <w:lang w:val="es-MX"/>
        </w:rPr>
      </w:pPr>
      <w:r>
        <w:rPr>
          <w:lang w:val="es-MX"/>
        </w:rPr>
        <w:t>Permitir un acceso seguro y constante a los datos del negocio desde cualquier lugar, favoreciendo la gestión y toma de decisiones.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4. Problemática a Tratar y Abordaje con AWS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Problemática Identificada: La panadería se enfrenta a desafíos operativos y de expansión. Actualmente, la gestión de inventario y ventas se realiza de forma manual, lo que limita la precisión y retrasa la toma de decisiones. Además, la panadería tiene un alcance limitado, ya que sus clientes deben visitar la tienda física o hacer pedidos telefónicos. Sin un sistema digital, es difícil atender a nuevos clientes y gestionar las relaciones existentes.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Abordaje con AWS: La migración a AWS permitirá a la panadería superar estos desafíos mediante el uso de servicios de nube y herramientas digitales. Aquí se detalla el abordaje: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Automatización del Inventario: Utilizando AWS Lambda y Amazon RDS, se automatizará el seguimiento del inventario. Cada vez que se realice una venta, el sistema actualizará el inventario en tiempo real, evitando errores manuales y reduciendo el riesgo de agotamiento de stock.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Implementación de un Sistema de Pedidos en Línea: Con Amazon S3 y AWS Amplify, se desarrollará una página web donde los clientes puedan realizar pedidos en línea. Esto permitirá a los clientes ver los productos disponibles, realizar pedidos y elegir entre recoger en tienda o recibir a domicilio.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Analítica de Datos: Usando Amazon QuickSight, se analizarán los datos de ventas para identificar patrones de consumo y preferencias de los clientes. Esto ayudará a la panadería a personalizar sus promociones y mejorar la oferta de productos.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Seguridad y Respaldo de Datos: AWS Backup y AWS IAM garantizarán que los datos estén respaldados de forma segura y accesibles únicamente a personal autorizado. Esto permite mantener la información del negocio protegida y reducir el riesgo de pérdida de datos.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Escalabilidad: La infraestructura en AWS permitirá que la panadería pueda escalar sus operaciones según la demanda, sin preocuparse por la capacidad de almacenamiento o procesamiento. Amazon EC2 se usará para ajustar la capacidad de procesamiento según el volumen de pedidos.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5. Objetivos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1: Aumentar las ventas en línea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pedidos en línea para aumentar las ventas no presenciales. Incrementado las ventas en línea en un 30% en comparación con las ventas actuales por teléfono o correo electrónico. Utilizado servicio de AWS para crear una plataforma de pedidos eficiente y fácil de usar, Ampliando el alcance del negocio y satisfaciendo la creciente demanda de compras en línea. Logrando este aumento en los primeros 6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b/>
          <w:bCs/>
          <w:lang w:val="es-MX"/>
        </w:rPr>
        <w:t>S</w:t>
      </w:r>
      <w:r>
        <w:rPr>
          <w:lang w:val="es-MX"/>
        </w:rPr>
        <w:t>ervicios de AWS: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Amazon EC2 para alojar el sitio web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Amazon RDS para la base de datos de productos y pedidos</w:t>
      </w:r>
    </w:p>
    <w:p>
      <w:pPr>
        <w:pStyle w:val="Normal"/>
        <w:numPr>
          <w:ilvl w:val="0"/>
          <w:numId w:val="11"/>
        </w:numPr>
        <w:jc w:val="both"/>
        <w:rPr>
          <w:lang w:val="es-MX"/>
        </w:rPr>
      </w:pPr>
      <w:r>
        <w:rPr>
          <w:lang w:val="es-MX"/>
        </w:rPr>
        <w:t>AWS Lambda para procesar pedidos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2: Optimizar la gestión de inventario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Implementar un sistema de gestión de inventario en tiempo real. Reduciendo el desperdicio de productos perecederos en un 20% y los casos de falta de stock en un 15%. Utilizar servicios de AWS para rastrear y analizar el inventario en tiempo real. Mejorando la eficiencia operativa y reducción costos. Alcanzando estos porcentajes de reducción en los primeros 4 meses después de la implementación.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RDS para el seguimiento de inventario en tiempo real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AWS IoT Core para conectar dispositivos de seguimiento de inventario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QuickSight para análisis y visualización de datos de inventario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Objetivo 3: Mejorar la experiencia del cliente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Implementar un sistema de fidelización y recomendaciones personalizadas. Aumentando la tasa de retención de clientes en un 25% y el valor promedio de los pedidos en un 15%.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Utilizar servicios de AWS para analizar el comportamiento de los clientes y ofrecer recomendaciones personalizadas. Fomentando la lealtad del cliente y aumentando las ventas por cliente. Logrando estos aumentos en los primeros 8 meses después de la implementación.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Servicios de AWS: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Personalize para recomendaciones de productos personalizadas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Pinpoint para campañas de marketing personalizadas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SageMaker para análisis predictivo del comportamiento del cliente</w:t>
      </w:r>
    </w:p>
    <w:p>
      <w:pPr>
        <w:pStyle w:val="Normal"/>
        <w:numPr>
          <w:ilvl w:val="0"/>
          <w:numId w:val="10"/>
        </w:numPr>
        <w:jc w:val="both"/>
        <w:rPr>
          <w:lang w:val="es-MX"/>
        </w:rPr>
      </w:pPr>
      <w:r>
        <w:rPr>
          <w:lang w:val="es-MX"/>
        </w:rPr>
        <w:t>Amazon SNS para notificaciones y actualizaciones de pedidos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6. Arquitectura y descripción de los servicios de AWS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4578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s-MX"/>
        </w:rPr>
      </w:pPr>
      <w:r>
        <w:rPr>
          <w:rFonts w:eastAsia="Times New Roman" w:cs="Times New Roman"/>
          <w:sz w:val="24"/>
          <w:szCs w:val="24"/>
          <w:lang w:eastAsia="es-MX"/>
        </w:rPr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Aplicación de los Servicios de AWS en una Panadería</w:t>
      </w:r>
    </w:p>
    <w:tbl>
      <w:tblPr>
        <w:tblStyle w:val="TableGrid"/>
        <w:tblW w:w="94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10"/>
        <w:gridCol w:w="3240"/>
        <w:gridCol w:w="3915"/>
      </w:tblGrid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Servicio de AWS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Uso de servicio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Justificación de servicio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EC2 (Elastic Compute Cloud)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Servidores virtuales para aplicaciones que requieren estar activas de forma continua o necesitan configuraciones personalizadas.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Alojamiento del sistema de gestión de inventarios y ventas, accesible tanto desde el punto de venta en la tienda como desde dispositivos móviles.</w:t>
              <w:br/>
              <w:t>- Integración de un sistema de punto de venta (POS) conectado a otros sistemas de la tienda para sincronización en tiempo real.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S3 (Simple Storage Service)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Almacenamiento de archivos y datos que no cambian frecuentemente o que necesitan alta disponibilidad.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Almacenamiento de imágenes de productos, menús y materiales promocionales para el sitio web.</w:t>
              <w:br/>
              <w:t>- Guardado de registros de ventas, reportes históricos y facturas, facilitando el análisis y auditorías.</w:t>
              <w:br/>
              <w:t>- Almacenamiento de copias de seguridad de bases de datos y otros sistemas críticos.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RDS (Relational Database Service)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Base de datos relacional para almacenar información estructurada y acceder de forma rápida y segura.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Almacenar datos de clientes, pedidos, inventario y transacciones financieras en una base de datos escalable y segura.</w:t>
              <w:br/>
              <w:t>- Llevar un registro de puntos de fidelización de clientes y sus compras.</w:t>
              <w:br/>
              <w:t>- Consultar datos en tiempo real para informes de ventas y alertas de inventario.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Lambda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Ejecución de funciones bajo demanda para procesos específicos o de corta duración, sin necesidad de servidores dedicados.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Enviar notificaciones automáticas a los clientes cuando sus pedidos están listos para recoger o entregar.</w:t>
              <w:br/>
              <w:t>- Actualizar el inventario cada vez que se realiza una venta o se añade stock.</w:t>
              <w:br/>
              <w:t>- Generar automáticamente reportes y resúmenes de ventas diarios, almacenándolos en S3.</w:t>
              <w:br/>
              <w:t>- Activar alertas por correo electrónico cuando el inventario esté bajo en ciertos productos.</w:t>
            </w:r>
          </w:p>
        </w:tc>
      </w:tr>
      <w:tr>
        <w:trPr/>
        <w:tc>
          <w:tcPr>
            <w:tcW w:w="231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IAM (Identity and Access Management)</w:t>
            </w:r>
          </w:p>
        </w:tc>
        <w:tc>
          <w:tcPr>
            <w:tcW w:w="3240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Control de acceso y permisos para proteger los recursos de AWS y definir roles específicos para el personal.</w:t>
            </w:r>
          </w:p>
        </w:tc>
        <w:tc>
          <w:tcPr>
            <w:tcW w:w="3915" w:type="dxa"/>
            <w:tcBorders/>
          </w:tcPr>
          <w:p>
            <w:pPr>
              <w:pStyle w:val="Normal"/>
              <w:spacing w:before="0" w:after="200"/>
              <w:jc w:val="both"/>
              <w:rPr/>
            </w:pPr>
            <w:r>
              <w:rPr/>
              <w:t>- Crear roles específicos para empleados (p. ej., administrador de inventario, operador de caja) para limitar su acceso a los recursos que realmente necesitan.</w:t>
              <w:br/>
              <w:t>- Otorgar permisos de solo lectura a ciertos usuarios para que puedan acceder a reportes o auditorías sin modificar los datos.</w:t>
              <w:br/>
              <w:t>- Implementar políticas de acceso para proteger información sensible (como datos de clientes o información financiera) y restringir el acceso a recursos críticos.</w:t>
            </w:r>
          </w:p>
        </w:tc>
      </w:tr>
    </w:tbl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7.- Estructura de Billing</w:t>
      </w:r>
    </w:p>
    <w:p>
      <w:pPr>
        <w:pStyle w:val="Normal"/>
        <w:ind w:hanging="0" w:left="0" w:right="0"/>
        <w:jc w:val="center"/>
        <w:rPr>
          <w:lang w:val="es-MX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7325" cy="691959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91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 xml:space="preserve">Link : https://calculator.aws/#/estimate?nc2=h_ql_pr_calc&amp;id=28c22f0a8bf87ab8a94331c4672e7d9aec1ac633 </w:t>
      </w:r>
    </w:p>
    <w:p>
      <w:pPr>
        <w:pStyle w:val="Normal"/>
        <w:ind w:hanging="0" w:left="0" w:right="0"/>
        <w:jc w:val="center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8.- Cronograma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5168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kern w:val="0"/>
          <w:lang w:val="es-MX" w:eastAsia="en-US" w:bidi="ar-SA"/>
        </w:rPr>
        <w:t>9.- Ventajas e impacto en el negocio de la migración a Cloud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Ventajas de Migrar a la Nube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Escalabilidad</w:t>
      </w:r>
      <w:r>
        <w:rPr>
          <w:lang w:val="es-MX"/>
        </w:rPr>
        <w:t>: La panadería puede ajustar su infraestructura fácilmente según la demanda, especialmente en temporadas altas (como días festivos) sin preocuparse por la capacidad del servidor.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Reducción de Costos</w:t>
      </w:r>
      <w:r>
        <w:rPr>
          <w:lang w:val="es-MX"/>
        </w:rPr>
        <w:t>: La infraestructura en la nube elimina la necesidad de inversión en hardware físico. Los servicios de AWS se pueden pagar según el uso, optimizando los costos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Disponibilidad y Continuidad</w:t>
      </w:r>
      <w:r>
        <w:rPr>
          <w:lang w:val="es-MX"/>
        </w:rPr>
        <w:t>: AWS ofrece un tiempo de actividad muy alto y planes de recuperación ante desastres, asegurando que los sistemas críticos (como inventario y pedidos) estén siempre accesibles.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Seguridad Mejorada</w:t>
      </w:r>
      <w:r>
        <w:rPr>
          <w:lang w:val="es-MX"/>
        </w:rPr>
        <w:t>: AWS incluye controles de seguridad integrados como IAM, cifrado de datos y monitoreo, protegiendo la información del cliente y del negocio, lo que es crucial para la confianza de los clientes.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Automatización</w:t>
      </w:r>
      <w:r>
        <w:rPr>
          <w:lang w:val="es-MX"/>
        </w:rPr>
        <w:t>: Servicios como Lambda permiten automatizar tareas repetitivas, como el control de inventarios o el envío de notificaciones, lo que optimiza los procesos operativos.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Acceso Remoto</w:t>
      </w:r>
      <w:r>
        <w:rPr>
          <w:lang w:val="es-MX"/>
        </w:rPr>
        <w:t>: La panadería y su equipo pueden acceder a los sistemas desde cualquier lugar con conexión a Internet, facilitando la gestión de pedidos, inventarios y datos en tiempo real.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Mejor Experiencia del Cliente</w:t>
      </w:r>
      <w:r>
        <w:rPr>
          <w:lang w:val="es-MX"/>
        </w:rPr>
        <w:t>: La disponibilidad y rapidez de los servicios, como pedidos en línea y actualizaciones de stock, mejoran la experiencia del cliente y pueden aumentar la lealtad y satisfacción.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sz w:val="24"/>
          <w:szCs w:val="22"/>
          <w:lang w:val="es-MX" w:eastAsia="en-US" w:bidi="ar-SA"/>
        </w:rPr>
      </w:pPr>
      <w:r>
        <w:rPr>
          <w:kern w:val="0"/>
          <w:sz w:val="24"/>
          <w:szCs w:val="22"/>
          <w:lang w:val="es-MX" w:eastAsia="en-US" w:bidi="ar-SA"/>
        </w:rPr>
        <w:t>Impacto en el Negocio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Optimización de Procesos</w:t>
      </w:r>
      <w:r>
        <w:rPr>
          <w:lang w:val="es-MX"/>
        </w:rPr>
        <w:t>: Al automatizar y digitalizar procesos como el control de inventario y la gestión de pedidos, el equipo puede dedicarse a mejorar la producción y servicio al cliente.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Flexibilidad para Expansión</w:t>
      </w:r>
      <w:r>
        <w:rPr>
          <w:lang w:val="es-MX"/>
        </w:rPr>
        <w:t>: Si la panadería quiere expandirse o abrir nuevos puntos de venta, la nube permite replicar y adaptar sus sistemas sin necesidad de invertir en infraestructura física para cada ubicación.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Toma de Decisiones Basada en Datos</w:t>
      </w:r>
      <w:r>
        <w:rPr>
          <w:lang w:val="es-MX"/>
        </w:rPr>
        <w:t>: La capacidad de almacenar y analizar datos en la nube permite a la panadería obtener insights clave sobre ventas, preferencias de clientes y rendimiento de productos, facilitando la toma de decisiones estratégicas.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Competitividad Mejorada</w:t>
      </w:r>
      <w:r>
        <w:rPr>
          <w:lang w:val="es-MX"/>
        </w:rPr>
        <w:t>: Implementar tecnología en la nube posiciona a la panadería como un negocio moderno y adaptable, que puede competir con otras empresas que ya ofrecen servicios digitales.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Agilidad en el Desarrollo de Nuevas Funcionalidades</w:t>
      </w:r>
      <w:r>
        <w:rPr>
          <w:lang w:val="es-MX"/>
        </w:rPr>
        <w:t>: Al estar en la nube, la panadería puede integrar nuevos servicios, como un sistema de recompensas para clientes frecuentes o una aplicación de pedidos en línea, más rápidamente y sin grandes inversiones iniciales.</w:t>
      </w:r>
    </w:p>
    <w:p>
      <w:pPr>
        <w:pStyle w:val="Normal"/>
        <w:numPr>
          <w:ilvl w:val="0"/>
          <w:numId w:val="12"/>
        </w:numPr>
        <w:jc w:val="both"/>
        <w:rPr/>
      </w:pPr>
      <w:r>
        <w:rPr>
          <w:rStyle w:val="Strong"/>
          <w:lang w:val="es-MX"/>
        </w:rPr>
        <w:t>Reducción de Riesgos Operativos</w:t>
      </w:r>
      <w:r>
        <w:rPr>
          <w:lang w:val="es-MX"/>
        </w:rPr>
        <w:t>: Con planes de respaldo y recuperación ante desastres en la nube, la panadería reduce el riesgo de pérdida de datos e interrupciones que podrían afectar la continuidad del negocio.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kern w:val="0"/>
          <w:lang w:val="es-MX" w:eastAsia="en-US" w:bidi="ar-SA"/>
        </w:rPr>
        <w:t>10. Buenas practicas</w:t>
      </w:r>
    </w:p>
    <w:p>
      <w:pPr>
        <w:pStyle w:val="Heading3"/>
        <w:widowControl/>
        <w:suppressAutoHyphens w:val="true"/>
        <w:bidi w:val="0"/>
        <w:spacing w:lineRule="auto" w:line="276"/>
        <w:jc w:val="both"/>
        <w:rPr>
          <w:kern w:val="0"/>
          <w:lang w:val="es-MX" w:eastAsia="en-US" w:bidi="ar-SA"/>
        </w:rPr>
      </w:pPr>
      <w:r>
        <w:rPr>
          <w:rStyle w:val="Strong"/>
          <w:b/>
          <w:bCs/>
          <w:kern w:val="0"/>
          <w:lang w:val="es-MX" w:eastAsia="en-US" w:bidi="ar-SA"/>
        </w:rPr>
        <w:t>Implementar un Sistema de Etiquetado Consistente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Etiquetar Recursos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: Asegurar de etiquetar todos los recursos de AWS, como instancias EC2, buckets de S3, bases de datos RDS y roles de IAM, con etiquetas relevantes. Las etiquetas comunes incluyen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Owner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,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Environment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(producción, desarrollo),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Project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(Panadería AWS), y </w:t>
      </w:r>
      <w:r>
        <w:rPr>
          <w:rStyle w:val="Textooriginal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Cost Center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Monitoreo y Costeo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: Usa estas etiquetas para monitorear el gasto y uso de cada recurso de manera granular a través de </w:t>
      </w: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AWS Cost Explorer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 xml:space="preserve"> y </w:t>
      </w: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AWS Billing and Cost Management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.</w:t>
      </w:r>
    </w:p>
    <w:p>
      <w:pPr>
        <w:pStyle w:val="BodyText"/>
        <w:widowControl/>
        <w:numPr>
          <w:ilvl w:val="0"/>
          <w:numId w:val="13"/>
        </w:numPr>
        <w:tabs>
          <w:tab w:val="clear" w:pos="720"/>
          <w:tab w:val="left" w:pos="0" w:leader="none"/>
        </w:tabs>
        <w:suppressAutoHyphens w:val="true"/>
        <w:bidi w:val="0"/>
        <w:spacing w:lineRule="auto" w:line="276"/>
        <w:ind w:hanging="283" w:left="709"/>
        <w:jc w:val="both"/>
        <w:rPr/>
      </w:pPr>
      <w:r>
        <w:rPr>
          <w:rStyle w:val="Strong"/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Mantenimiento y Auditoría</w:t>
      </w: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  <w:t>: Establece un estándar de etiquetado y realiza auditorías regulares para asegurar que los recursos estén etiquetados correctamente, lo que facilita el mantenimiento, la resolución de problemas y la asignación de costos.</w:t>
      </w:r>
    </w:p>
    <w:p>
      <w:pPr>
        <w:pStyle w:val="BodyText"/>
        <w:widowControl/>
        <w:suppressAutoHyphens w:val="true"/>
        <w:bidi w:val="0"/>
        <w:spacing w:lineRule="auto" w:line="276"/>
        <w:jc w:val="both"/>
        <w:rPr>
          <w:rFonts w:ascii="Times New Roman" w:hAnsi="Times New Roman"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</w:pPr>
      <w:r>
        <w:rPr>
          <w:rFonts w:eastAsia="" w:cs="" w:cstheme="minorBidi" w:eastAsiaTheme="minorEastAsia"/>
          <w:color w:val="auto"/>
          <w:kern w:val="0"/>
          <w:sz w:val="24"/>
          <w:szCs w:val="22"/>
          <w:lang w:val="es-MX" w:eastAsia="en-US" w:bidi="ar-SA"/>
        </w:rPr>
      </w:r>
    </w:p>
    <w:p>
      <w:pPr>
        <w:pStyle w:val="Heading3"/>
        <w:jc w:val="both"/>
        <w:rPr/>
      </w:pPr>
      <w:r>
        <w:rPr>
          <w:rStyle w:val="Strong"/>
          <w:b/>
          <w:bCs/>
          <w:lang w:val="es-MX"/>
        </w:rPr>
        <w:t>Diseñar para la Escalabilidad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Utilizar </w:t>
      </w:r>
      <w:r>
        <w:rPr>
          <w:rStyle w:val="Strong"/>
          <w:lang w:val="es-MX"/>
        </w:rPr>
        <w:t>Auto Scaling</w:t>
      </w:r>
      <w:r>
        <w:rPr>
          <w:lang w:val="es-MX"/>
        </w:rPr>
        <w:t xml:space="preserve"> en instancias EC2 para que el sistema crezca o se reduzca automáticamente en función de la demanda, especialmente durante picos de ventas.</w:t>
      </w:r>
    </w:p>
    <w:p>
      <w:pPr>
        <w:pStyle w:val="BodyText"/>
        <w:numPr>
          <w:ilvl w:val="0"/>
          <w:numId w:val="13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Aprovechar servicios sin servidor como </w:t>
      </w:r>
      <w:r>
        <w:rPr>
          <w:rStyle w:val="Strong"/>
          <w:lang w:val="es-MX"/>
        </w:rPr>
        <w:t>Lambda</w:t>
      </w:r>
      <w:r>
        <w:rPr>
          <w:lang w:val="es-MX"/>
        </w:rPr>
        <w:t xml:space="preserve"> para manejar tareas específicas y de alta demanda sin tener que gestionar infraestructura.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Optimizar los Costos con Administración de Recursos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>
          <w:lang w:val="es-MX"/>
        </w:rPr>
      </w:pPr>
      <w:r>
        <w:rPr>
          <w:lang w:val="es-MX"/>
        </w:rPr>
        <w:t>Monitorear el uso de recursos y ajusta los tipos de instancias EC2 según el uso real, liberando aquellas que no se necesiten.</w:t>
      </w:r>
    </w:p>
    <w:p>
      <w:pPr>
        <w:pStyle w:val="BodyText"/>
        <w:numPr>
          <w:ilvl w:val="0"/>
          <w:numId w:val="14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Uso de </w:t>
      </w:r>
      <w:r>
        <w:rPr>
          <w:rStyle w:val="Strong"/>
          <w:lang w:val="es-MX"/>
        </w:rPr>
        <w:t>AWS Cost Explorer</w:t>
      </w:r>
      <w:r>
        <w:rPr>
          <w:lang w:val="es-MX"/>
        </w:rPr>
        <w:t xml:space="preserve"> y </w:t>
      </w:r>
      <w:r>
        <w:rPr>
          <w:rStyle w:val="Strong"/>
          <w:lang w:val="es-MX"/>
        </w:rPr>
        <w:t>AWS Budgets</w:t>
      </w:r>
      <w:r>
        <w:rPr>
          <w:lang w:val="es-MX"/>
        </w:rPr>
        <w:t xml:space="preserve"> para realizar un seguimiento de los costos y establecer alertas para evitar sobrepasar el presupuesto.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Implementar Seguridad en Capas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Configurar </w:t>
      </w:r>
      <w:r>
        <w:rPr>
          <w:rStyle w:val="Strong"/>
          <w:lang w:val="es-MX"/>
        </w:rPr>
        <w:t>IAM roles</w:t>
      </w:r>
      <w:r>
        <w:rPr>
          <w:lang w:val="es-MX"/>
        </w:rPr>
        <w:t xml:space="preserve"> y políticas con el principio de privilegios mínimos para dar acceso solo a los recursos necesarios.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Activar </w:t>
      </w:r>
      <w:r>
        <w:rPr>
          <w:rStyle w:val="Strong"/>
          <w:lang w:val="es-MX"/>
        </w:rPr>
        <w:t>Multi-Factor Authentication (MFA)</w:t>
      </w:r>
      <w:r>
        <w:rPr>
          <w:lang w:val="es-MX"/>
        </w:rPr>
        <w:t xml:space="preserve"> para cuentas de acceso crítico y usa </w:t>
      </w:r>
      <w:r>
        <w:rPr>
          <w:rStyle w:val="Strong"/>
          <w:lang w:val="es-MX"/>
        </w:rPr>
        <w:t>AWS KMS</w:t>
      </w:r>
      <w:r>
        <w:rPr>
          <w:lang w:val="es-MX"/>
        </w:rPr>
        <w:t xml:space="preserve"> para el cifrado de datos en reposo y en tránsito.</w:t>
      </w:r>
    </w:p>
    <w:p>
      <w:pPr>
        <w:pStyle w:val="BodyText"/>
        <w:numPr>
          <w:ilvl w:val="0"/>
          <w:numId w:val="15"/>
        </w:numPr>
        <w:tabs>
          <w:tab w:val="clear" w:pos="720"/>
          <w:tab w:val="left" w:pos="0" w:leader="none"/>
        </w:tabs>
        <w:ind w:hanging="283" w:left="709"/>
        <w:jc w:val="both"/>
        <w:rPr>
          <w:lang w:val="es-MX"/>
        </w:rPr>
      </w:pPr>
      <w:r>
        <w:rPr>
          <w:lang w:val="es-MX"/>
        </w:rPr>
        <w:t>Realizar auditorías regulares de las políticas de IAM para ajustar permisos según los cambios en el equipo y las necesidades del negocio.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Automatizar y Monitorizar el Rendimiento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Configurar </w:t>
      </w:r>
      <w:r>
        <w:rPr>
          <w:rStyle w:val="Strong"/>
          <w:lang w:val="es-MX"/>
        </w:rPr>
        <w:t>CloudWatch</w:t>
      </w:r>
      <w:r>
        <w:rPr>
          <w:lang w:val="es-MX"/>
        </w:rPr>
        <w:t xml:space="preserve"> para monitorear el rendimiento de las aplicaciones y establecer alertas para métricas importantes, como el tiempo de respuesta de la API o el uso de CPU.</w:t>
      </w:r>
    </w:p>
    <w:p>
      <w:pPr>
        <w:pStyle w:val="BodyText"/>
        <w:numPr>
          <w:ilvl w:val="0"/>
          <w:numId w:val="16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CloudFormation</w:t>
      </w:r>
      <w:r>
        <w:rPr>
          <w:lang w:val="es-MX"/>
        </w:rPr>
        <w:t xml:space="preserve"> para la infraestructura como código, de modo que los entornos sean consistentes y puedan replicarse o recuperarse fácilmente.</w:t>
      </w:r>
    </w:p>
    <w:p>
      <w:pPr>
        <w:pStyle w:val="Heading3"/>
        <w:spacing w:before="200" w:after="283"/>
        <w:jc w:val="both"/>
        <w:rPr/>
      </w:pPr>
      <w:r>
        <w:rPr>
          <w:rStyle w:val="Strong"/>
          <w:b/>
          <w:bCs/>
          <w:lang w:val="es-MX"/>
        </w:rPr>
        <w:t>Optimizar el Almacenamiento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Implementar políticas de ciclo de vida en </w:t>
      </w:r>
      <w:r>
        <w:rPr>
          <w:rStyle w:val="Strong"/>
          <w:lang w:val="es-MX"/>
        </w:rPr>
        <w:t>S3</w:t>
      </w:r>
      <w:r>
        <w:rPr>
          <w:lang w:val="es-MX"/>
        </w:rPr>
        <w:t xml:space="preserve"> para mover datos antiguos a un almacenamiento más económico como </w:t>
      </w:r>
      <w:r>
        <w:rPr>
          <w:rStyle w:val="Strong"/>
          <w:lang w:val="es-MX"/>
        </w:rPr>
        <w:t>S3 Glacier</w:t>
      </w:r>
      <w:r>
        <w:rPr>
          <w:lang w:val="es-MX"/>
        </w:rPr>
        <w:t>, manteniendo los datos críticos accesibles en S3 Standard.</w:t>
      </w:r>
    </w:p>
    <w:p>
      <w:pPr>
        <w:pStyle w:val="BodyText"/>
        <w:numPr>
          <w:ilvl w:val="0"/>
          <w:numId w:val="17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Amazon RDS</w:t>
      </w:r>
      <w:r>
        <w:rPr>
          <w:lang w:val="es-MX"/>
        </w:rPr>
        <w:t xml:space="preserve"> con copias de seguridad automáticas y replicación multi-AZ para asegurar la disponibilidad de datos críticos en caso de fallo.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Planificar la Recuperación ante Desastres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Configurar un plan de recuperación ante desastres que incluya </w:t>
      </w:r>
      <w:r>
        <w:rPr>
          <w:rStyle w:val="Strong"/>
          <w:lang w:val="es-MX"/>
        </w:rPr>
        <w:t>copias de seguridad automáticas</w:t>
      </w:r>
      <w:r>
        <w:rPr>
          <w:lang w:val="es-MX"/>
        </w:rPr>
        <w:t xml:space="preserve"> y un </w:t>
      </w:r>
      <w:r>
        <w:rPr>
          <w:rStyle w:val="Strong"/>
          <w:lang w:val="es-MX"/>
        </w:rPr>
        <w:t>sistema de failover</w:t>
      </w:r>
      <w:r>
        <w:rPr>
          <w:lang w:val="es-MX"/>
        </w:rPr>
        <w:t xml:space="preserve"> en Amazon RDS para bases de datos.</w:t>
      </w:r>
    </w:p>
    <w:p>
      <w:pPr>
        <w:pStyle w:val="BodyText"/>
        <w:numPr>
          <w:ilvl w:val="0"/>
          <w:numId w:val="18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AWS Backup</w:t>
      </w:r>
      <w:r>
        <w:rPr>
          <w:lang w:val="es-MX"/>
        </w:rPr>
        <w:t xml:space="preserve"> para centralizar y automatizar las copias de seguridad de todos los servicios críticos, asegurando que la recuperación de datos sea rápida y eficiente.</w:t>
      </w:r>
    </w:p>
    <w:p>
      <w:pPr>
        <w:pStyle w:val="Heading3"/>
        <w:spacing w:before="200" w:after="283"/>
        <w:rPr/>
      </w:pPr>
      <w:r>
        <w:rPr>
          <w:rStyle w:val="Strong"/>
          <w:b/>
          <w:bCs/>
          <w:lang w:val="es-MX"/>
        </w:rPr>
        <w:t>Optimizar la Red y Configurar una VPN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spacing w:before="0" w:after="0"/>
        <w:ind w:hanging="283" w:left="709"/>
        <w:jc w:val="both"/>
        <w:rPr/>
      </w:pPr>
      <w:r>
        <w:rPr>
          <w:lang w:val="es-MX"/>
        </w:rPr>
        <w:t xml:space="preserve">Usar </w:t>
      </w:r>
      <w:r>
        <w:rPr>
          <w:rStyle w:val="Strong"/>
          <w:lang w:val="es-MX"/>
        </w:rPr>
        <w:t>AWS VPC</w:t>
      </w:r>
      <w:r>
        <w:rPr>
          <w:lang w:val="es-MX"/>
        </w:rPr>
        <w:t xml:space="preserve"> para mantener una red privada en la nube y proteger las instancias que contengan datos sensibles.</w:t>
      </w:r>
    </w:p>
    <w:p>
      <w:pPr>
        <w:pStyle w:val="BodyText"/>
        <w:numPr>
          <w:ilvl w:val="0"/>
          <w:numId w:val="19"/>
        </w:numPr>
        <w:tabs>
          <w:tab w:val="clear" w:pos="720"/>
          <w:tab w:val="left" w:pos="0" w:leader="none"/>
        </w:tabs>
        <w:ind w:hanging="283" w:left="709"/>
        <w:jc w:val="both"/>
        <w:rPr/>
      </w:pPr>
      <w:r>
        <w:rPr>
          <w:lang w:val="es-MX"/>
        </w:rPr>
        <w:t xml:space="preserve">Configurar una </w:t>
      </w:r>
      <w:r>
        <w:rPr>
          <w:rStyle w:val="Strong"/>
          <w:lang w:val="es-MX"/>
        </w:rPr>
        <w:t>VPN</w:t>
      </w:r>
      <w:r>
        <w:rPr>
          <w:lang w:val="es-MX"/>
        </w:rPr>
        <w:t xml:space="preserve"> para que el equipo de la panadería pueda conectarse de forma segura a los recursos internos en AWS, protegiendo la transferencia de datos sensibles entre la nube y la ubicación física.</w:t>
      </w:r>
    </w:p>
    <w:p>
      <w:pPr>
        <w:pStyle w:val="Heading1"/>
        <w:jc w:val="both"/>
        <w:rPr>
          <w:lang w:val="es-MX"/>
        </w:rPr>
      </w:pPr>
      <w:r>
        <w:rPr>
          <w:lang w:val="es-MX"/>
        </w:rPr>
        <w:t>11. Conclusión</w:t>
      </w:r>
    </w:p>
    <w:p>
      <w:pPr>
        <w:pStyle w:val="Normal"/>
        <w:jc w:val="both"/>
        <w:rPr>
          <w:lang w:val="es-MX"/>
        </w:rPr>
      </w:pPr>
      <w:r>
        <w:rPr>
          <w:lang w:val="es-MX"/>
        </w:rPr>
        <w:t xml:space="preserve">La transformación digital de la panadería con AWS no solo resolverá problemas operativos actuales, sino que también permitirá un crecimiento a largo plazo. La migración a la nube facilitará la modernización del negocio, mejorará la experiencia del cliente y posicionará a la panadería para enfrentar los desafíos de un mercado cada vez más digital. Permitiendo que la panadería se convierta en un negocio más ágil, eficiente y seguro, mejorando su capacidad de adaptación y su relación con los clientes, lo que puede traducirse en mayores ingresos y fidelización. </w:t>
      </w:r>
    </w:p>
    <w:p>
      <w:pPr>
        <w:pStyle w:val="Heading1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  <w:t>12.-Referencias Bibliográficas</w:t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rPr>
          <w:lang w:val="es-MX"/>
        </w:rPr>
      </w:r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5">
        <w:r>
          <w:rPr>
            <w:rStyle w:val="Hyperlink"/>
            <w:lang w:val="es-MX"/>
          </w:rPr>
          <w:t>https://docs.aws.amazon.com/?nc2=h_ql_doc_do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6">
        <w:r>
          <w:rPr>
            <w:rStyle w:val="Hyperlink"/>
            <w:lang w:val="es-MX"/>
          </w:rPr>
          <w:t>https://aws.amazon.com/es/pricing/?nc2=h_ql_pr_ln&amp;aws-products-pricing.sort-by=item.additionalFields.productNameLowercase&amp;aws-products-pricing.sort-order=asc&amp;awsf.Free%20Tier%20Type=*all&amp;awsf.tech-category=*all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hyperlink r:id="rId7">
        <w:r>
          <w:rPr>
            <w:rStyle w:val="Hyperlink"/>
            <w:lang w:val="es-MX"/>
          </w:rPr>
          <w:t>https://docs.aws.amazon.com/pricing-calculator/latest/userguide/what-is-pricing-calculator.html</w:t>
        </w:r>
      </w:hyperlink>
    </w:p>
    <w:p>
      <w:pPr>
        <w:pStyle w:val="Normal"/>
        <w:widowControl/>
        <w:suppressAutoHyphens w:val="true"/>
        <w:bidi w:val="0"/>
        <w:spacing w:lineRule="auto" w:line="276"/>
        <w:jc w:val="both"/>
        <w:rPr>
          <w:lang w:val="es-MX"/>
        </w:rPr>
      </w:pPr>
      <w:r>
        <w:fldChar w:fldCharType="begin"/>
      </w:r>
      <w:r>
        <w:rPr>
          <w:rStyle w:val="Hyperlink"/>
          <w:lang w:val="es-MX"/>
        </w:rPr>
        <w:instrText xml:space="preserve"> HYPERLINK "https://calculator.aws/" \l "/addService?nc2=h_ql_pr_calc"</w:instrText>
      </w:r>
      <w:r>
        <w:rPr>
          <w:rStyle w:val="Hyperlink"/>
          <w:lang w:val="es-MX"/>
        </w:rPr>
        <w:fldChar w:fldCharType="separate"/>
      </w:r>
      <w:r>
        <w:rPr>
          <w:rStyle w:val="Hyperlink"/>
          <w:lang w:val="es-MX"/>
        </w:rPr>
        <w:t>https://calculator.aws/#/addService?nc2=h_ql_pr_calc</w:t>
      </w:r>
      <w:r>
        <w:rPr>
          <w:rStyle w:val="Hyperlink"/>
          <w:lang w:val="es-MX"/>
        </w:rPr>
        <w:fldChar w:fldCharType="end"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both"/>
        <w:rPr>
          <w:lang w:val="es-MX"/>
        </w:rPr>
      </w:pPr>
      <w:r>
        <w:rPr>
          <w:lang w:val="es-MX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auto"/>
    <w:pitch w:val="variable"/>
  </w:font>
  <w:font w:name="Courier">
    <w:altName w:val="Courier New"/>
    <w:charset w:val="00"/>
    <w:family w:val="auto"/>
    <w:pitch w:val="variable"/>
  </w:font>
  <w:font w:name="OpenSymbol">
    <w:altName w:val="Arial Unicode MS"/>
    <w:charset w:val="00"/>
    <w:family w:val="auto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" w:cs="" w:cstheme="minorBidi" w:eastAsiaTheme="minorEastAsia"/>
      <w:color w:val="auto"/>
      <w:kern w:val="0"/>
      <w:sz w:val="24"/>
      <w:szCs w:val="22"/>
      <w:lang w:val="es-MX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InternetLink">
    <w:name w:val="Internet Link"/>
    <w:qFormat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s-MX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5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7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Text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s-MX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https://docs.aws.amazon.com/?nc2=h_ql_doc_do" TargetMode="External"/><Relationship Id="rId6" Type="http://schemas.openxmlformats.org/officeDocument/2006/relationships/hyperlink" Target="https://aws.amazon.com/es/pricing/?nc2=h_ql_pr_ln&amp;aws-products-pricing.sort-by=item.additionalFields.productNameLowercase&amp;aws-products-pricing.sort-order=asc&amp;awsf.Free%20Tier%20Type=*all&amp;awsf.tech-category=*all" TargetMode="External"/><Relationship Id="rId7" Type="http://schemas.openxmlformats.org/officeDocument/2006/relationships/hyperlink" Target="https://docs.aws.amazon.com/pricing-calculator/latest/userguide/what-is-pricing-calculator.html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Application>LibreOffice/24.8.2.1$Windows_X86_64 LibreOffice_project/0f794b6e29741098670a3b95d60478a65d05ef13</Application>
  <AppVersion>15.0000</AppVersion>
  <Pages>13</Pages>
  <Words>2584</Words>
  <Characters>14479</Characters>
  <CharactersWithSpaces>16874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es-MX</dc:language>
  <cp:lastModifiedBy/>
  <dcterms:modified xsi:type="dcterms:W3CDTF">2024-11-09T08:20:33Z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